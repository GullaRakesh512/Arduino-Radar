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Arduino Radar Project Code</w:t>
      </w:r>
    </w:p>
    <w:p>
      <w:pPr>
        <w:pStyle w:val="Heading2"/>
      </w:pPr>
      <w:r>
        <w:t>1. Arduino Code</w:t>
      </w:r>
    </w:p>
    <w:p>
      <w:r>
        <w:br/>
        <w:t>#include &lt;Servo.h&gt;</w:t>
        <w:br/>
        <w:br/>
        <w:t>const int trigPin = 10;</w:t>
        <w:br/>
        <w:t>const int echoPin = 11;</w:t>
        <w:br/>
        <w:t>long duration;</w:t>
        <w:br/>
        <w:t>int distance;</w:t>
        <w:br/>
        <w:br/>
        <w:t>Servo myServo;</w:t>
        <w:br/>
        <w:br/>
        <w:t>void setup() {</w:t>
        <w:br/>
        <w:t xml:space="preserve">  pinMode(trigPin, OUTPUT);</w:t>
        <w:br/>
        <w:t xml:space="preserve">  pinMode(echoPin, INPUT);</w:t>
        <w:br/>
        <w:t xml:space="preserve">  Serial.begin(9600);</w:t>
        <w:br/>
        <w:t xml:space="preserve">  myServo.attach(12);</w:t>
        <w:br/>
        <w:t>}</w:t>
        <w:br/>
        <w:br/>
        <w:t>void loop() {</w:t>
        <w:br/>
        <w:t xml:space="preserve">  for(int i=15; i&lt;=165; i++) {</w:t>
        <w:br/>
        <w:t xml:space="preserve">    myServo.write(i);</w:t>
        <w:br/>
        <w:t xml:space="preserve">    delay(30);</w:t>
        <w:br/>
        <w:t xml:space="preserve">    distance = calculateDistance();</w:t>
        <w:br/>
        <w:t xml:space="preserve">    Serial.print(i);</w:t>
        <w:br/>
        <w:t xml:space="preserve">    Serial.print(",");</w:t>
        <w:br/>
        <w:t xml:space="preserve">    Serial.print(distance);</w:t>
        <w:br/>
        <w:t xml:space="preserve">    Serial.print(".");</w:t>
        <w:br/>
        <w:t xml:space="preserve">  }</w:t>
        <w:br/>
        <w:t xml:space="preserve">  for(int i=165; i&gt;15; i--) {</w:t>
        <w:br/>
        <w:t xml:space="preserve">    myServo.write(i);</w:t>
        <w:br/>
        <w:t xml:space="preserve">    delay(30);</w:t>
        <w:br/>
        <w:t xml:space="preserve">    distance = calculateDistance();</w:t>
        <w:br/>
        <w:t xml:space="preserve">    Serial.print(i);</w:t>
        <w:br/>
        <w:t xml:space="preserve">    Serial.print(",");</w:t>
        <w:br/>
        <w:t xml:space="preserve">    Serial.print(distance);</w:t>
        <w:br/>
        <w:t xml:space="preserve">    Serial.print(".");</w:t>
        <w:br/>
        <w:t xml:space="preserve">  }</w:t>
        <w:br/>
        <w:t>}</w:t>
        <w:br/>
        <w:br/>
        <w:t>int calculateDistance() {</w:t>
        <w:br/>
        <w:t xml:space="preserve">  digitalWrite(trigPin, LOW);</w:t>
        <w:br/>
        <w:t xml:space="preserve">  delayMicroseconds(2);</w:t>
        <w:br/>
        <w:t xml:space="preserve">  digitalWrite(trigPin, HIGH);</w:t>
        <w:br/>
        <w:t xml:space="preserve">  delayMicroseconds(10);</w:t>
        <w:br/>
        <w:t xml:space="preserve">  digitalWrite(trigPin, LOW);</w:t>
        <w:br/>
        <w:t xml:space="preserve">  duration = pulseIn(echoPin, HIGH);</w:t>
        <w:br/>
        <w:t xml:space="preserve">  distance = duration*0.034/2;</w:t>
        <w:br/>
        <w:t xml:space="preserve">  return distance;</w:t>
        <w:br/>
        <w:t>}</w:t>
        <w:br/>
      </w:r>
    </w:p>
    <w:p>
      <w:pPr>
        <w:pStyle w:val="Heading2"/>
      </w:pPr>
      <w:r>
        <w:t>2. Processing Code</w:t>
      </w:r>
    </w:p>
    <w:p>
      <w:r>
        <w:br/>
        <w:t>import processing.serial.*;</w:t>
        <w:br/>
        <w:t>import java.awt.event.KeyEvent;</w:t>
        <w:br/>
        <w:t>import java.io.IOException;</w:t>
        <w:br/>
        <w:br/>
        <w:t>Serial myPort;</w:t>
        <w:br/>
        <w:t>String angle="";</w:t>
        <w:br/>
        <w:t>String distance="";</w:t>
        <w:br/>
        <w:t>String data="";</w:t>
        <w:br/>
        <w:t>String noObject;</w:t>
        <w:br/>
        <w:t>float pixsDistance;</w:t>
        <w:br/>
        <w:t>int iAngle, iDistance;</w:t>
        <w:br/>
        <w:t>int index1=0, index2=0;</w:t>
        <w:br/>
        <w:br/>
        <w:t>void setup() {</w:t>
        <w:br/>
        <w:t xml:space="preserve">  size (1200, 700);</w:t>
        <w:br/>
        <w:t xml:space="preserve">  smooth();</w:t>
        <w:br/>
        <w:t xml:space="preserve">  myPort = new Serial(this,"COM5", 9600);</w:t>
        <w:br/>
        <w:t xml:space="preserve">  myPort.bufferUntil('.');</w:t>
        <w:br/>
        <w:t>}</w:t>
        <w:br/>
        <w:br/>
        <w:t>void draw() {</w:t>
        <w:br/>
        <w:t xml:space="preserve">  fill(98,245,31);</w:t>
        <w:br/>
        <w:t xml:space="preserve">  noStroke();</w:t>
        <w:br/>
        <w:t xml:space="preserve">  fill(0,4);</w:t>
        <w:br/>
        <w:t xml:space="preserve">  rect(0, 0, width, height-height*0.065);</w:t>
        <w:br/>
        <w:t xml:space="preserve">  fill(98,245,31);</w:t>
        <w:br/>
        <w:t xml:space="preserve">  drawRadar();</w:t>
        <w:br/>
        <w:t xml:space="preserve">  drawLine();</w:t>
        <w:br/>
        <w:t xml:space="preserve">  drawObject();</w:t>
        <w:br/>
        <w:t xml:space="preserve">  drawText();</w:t>
        <w:br/>
        <w:t>}</w:t>
        <w:br/>
        <w:br/>
        <w:t>void serialEvent (Serial myPort) {</w:t>
        <w:br/>
        <w:t xml:space="preserve">  data = myPort.readStringUntil('.');</w:t>
        <w:br/>
        <w:t xml:space="preserve">  data = data.substring(0,data.length()-1);</w:t>
        <w:br/>
        <w:t xml:space="preserve">  index1 = data.indexOf(",");</w:t>
        <w:br/>
        <w:t xml:space="preserve">  angle= data.substring(0, index1);</w:t>
        <w:br/>
        <w:t xml:space="preserve">  distance= data.substring(index1+1, data.length());</w:t>
        <w:br/>
        <w:t xml:space="preserve">  iAngle = int(angle);</w:t>
        <w:br/>
        <w:t xml:space="preserve">  iDistance = int(distance);</w:t>
        <w:br/>
        <w:t>}</w:t>
        <w:br/>
        <w:br/>
        <w:t>// Radar drawing functions below (same as original project)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